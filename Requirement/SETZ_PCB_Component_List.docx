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SETZ PCB Component List (for Part Production)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Part Name</w:t>
            </w:r>
          </w:p>
        </w:tc>
        <w:tc>
          <w:tcPr>
            <w:tcW w:type="dxa" w:w="2880"/>
          </w:tcPr>
          <w:p>
            <w:r>
              <w:t>Purpose / Function</w:t>
            </w:r>
          </w:p>
        </w:tc>
      </w:tr>
      <w:tr>
        <w:tc>
          <w:tcPr>
            <w:tcW w:type="dxa" w:w="2880"/>
          </w:tcPr>
          <w:p>
            <w:r>
              <w:t>Microcontroller</w:t>
            </w:r>
          </w:p>
        </w:tc>
        <w:tc>
          <w:tcPr>
            <w:tcW w:type="dxa" w:w="2880"/>
          </w:tcPr>
          <w:p>
            <w:r>
              <w:t>ESP32-S3 Mini</w:t>
            </w:r>
          </w:p>
        </w:tc>
        <w:tc>
          <w:tcPr>
            <w:tcW w:type="dxa" w:w="2880"/>
          </w:tcPr>
          <w:p>
            <w:r>
              <w:t>Handles BLE communication, button control, and display logic</w:t>
            </w:r>
          </w:p>
        </w:tc>
      </w:tr>
      <w:tr>
        <w:tc>
          <w:tcPr>
            <w:tcW w:type="dxa" w:w="2880"/>
          </w:tcPr>
          <w:p>
            <w:r>
              <w:t>Display Driver</w:t>
            </w:r>
          </w:p>
        </w:tc>
        <w:tc>
          <w:tcPr>
            <w:tcW w:type="dxa" w:w="2880"/>
          </w:tcPr>
          <w:p>
            <w:r>
              <w:t>TM1637</w:t>
            </w:r>
          </w:p>
        </w:tc>
        <w:tc>
          <w:tcPr>
            <w:tcW w:type="dxa" w:w="2880"/>
          </w:tcPr>
          <w:p>
            <w:r>
              <w:t>Drives 2-digit 7-segment LED display using minimal pins</w:t>
            </w:r>
          </w:p>
        </w:tc>
      </w:tr>
      <w:tr>
        <w:tc>
          <w:tcPr>
            <w:tcW w:type="dxa" w:w="2880"/>
          </w:tcPr>
          <w:p>
            <w:r>
              <w:t>7-Segment Display</w:t>
            </w:r>
          </w:p>
        </w:tc>
        <w:tc>
          <w:tcPr>
            <w:tcW w:type="dxa" w:w="2880"/>
          </w:tcPr>
          <w:p>
            <w:r>
              <w:t>2-digit green LED</w:t>
            </w:r>
          </w:p>
        </w:tc>
        <w:tc>
          <w:tcPr>
            <w:tcW w:type="dxa" w:w="2880"/>
          </w:tcPr>
          <w:p>
            <w:r>
              <w:t>Displays current set count from 00 to 99</w:t>
            </w:r>
          </w:p>
        </w:tc>
      </w:tr>
      <w:tr>
        <w:tc>
          <w:tcPr>
            <w:tcW w:type="dxa" w:w="2880"/>
          </w:tcPr>
          <w:p>
            <w:r>
              <w:t>Status LED</w:t>
            </w:r>
          </w:p>
        </w:tc>
        <w:tc>
          <w:tcPr>
            <w:tcW w:type="dxa" w:w="2880"/>
          </w:tcPr>
          <w:p>
            <w:r>
              <w:t>Red Bar LED</w:t>
            </w:r>
          </w:p>
        </w:tc>
        <w:tc>
          <w:tcPr>
            <w:tcW w:type="dxa" w:w="2880"/>
          </w:tcPr>
          <w:p>
            <w:r>
              <w:t>Always ON, indicates device in use</w:t>
            </w:r>
          </w:p>
        </w:tc>
      </w:tr>
      <w:tr>
        <w:tc>
          <w:tcPr>
            <w:tcW w:type="dxa" w:w="2880"/>
          </w:tcPr>
          <w:p>
            <w:r>
              <w:t>Buttons</w:t>
            </w:r>
          </w:p>
        </w:tc>
        <w:tc>
          <w:tcPr>
            <w:tcW w:type="dxa" w:w="2880"/>
          </w:tcPr>
          <w:p>
            <w:r>
              <w:t>3x SMD Tactile Switches (3x6mm)</w:t>
            </w:r>
          </w:p>
        </w:tc>
        <w:tc>
          <w:tcPr>
            <w:tcW w:type="dxa" w:w="2880"/>
          </w:tcPr>
          <w:p>
            <w:r>
              <w:t>UP, DOWN, RESET physical controls</w:t>
            </w:r>
          </w:p>
        </w:tc>
      </w:tr>
      <w:tr>
        <w:tc>
          <w:tcPr>
            <w:tcW w:type="dxa" w:w="2880"/>
          </w:tcPr>
          <w:p>
            <w:r>
              <w:t>Power Input</w:t>
            </w:r>
          </w:p>
        </w:tc>
        <w:tc>
          <w:tcPr>
            <w:tcW w:type="dxa" w:w="2880"/>
          </w:tcPr>
          <w:p>
            <w:r>
              <w:t>USB-C Connector</w:t>
            </w:r>
          </w:p>
        </w:tc>
        <w:tc>
          <w:tcPr>
            <w:tcW w:type="dxa" w:w="2880"/>
          </w:tcPr>
          <w:p>
            <w:r>
              <w:t>Used for charging and power</w:t>
            </w:r>
          </w:p>
        </w:tc>
      </w:tr>
      <w:tr>
        <w:tc>
          <w:tcPr>
            <w:tcW w:type="dxa" w:w="2880"/>
          </w:tcPr>
          <w:p>
            <w:r>
              <w:t>Charging Circuit</w:t>
            </w:r>
          </w:p>
        </w:tc>
        <w:tc>
          <w:tcPr>
            <w:tcW w:type="dxa" w:w="2880"/>
          </w:tcPr>
          <w:p>
            <w:r>
              <w:t>TP4056 Module</w:t>
            </w:r>
          </w:p>
        </w:tc>
        <w:tc>
          <w:tcPr>
            <w:tcW w:type="dxa" w:w="2880"/>
          </w:tcPr>
          <w:p>
            <w:r>
              <w:t>Manages 3.7V Li-ion battery charging via USB-C</w:t>
            </w:r>
          </w:p>
        </w:tc>
      </w:tr>
      <w:tr>
        <w:tc>
          <w:tcPr>
            <w:tcW w:type="dxa" w:w="2880"/>
          </w:tcPr>
          <w:p>
            <w:r>
              <w:t>Battery</w:t>
            </w:r>
          </w:p>
        </w:tc>
        <w:tc>
          <w:tcPr>
            <w:tcW w:type="dxa" w:w="2880"/>
          </w:tcPr>
          <w:p>
            <w:r>
              <w:t>3.7V Li-ion / LiPo (300–600mAh)</w:t>
            </w:r>
          </w:p>
        </w:tc>
        <w:tc>
          <w:tcPr>
            <w:tcW w:type="dxa" w:w="2880"/>
          </w:tcPr>
          <w:p>
            <w:r>
              <w:t>Powers device when USB is not connected</w:t>
            </w:r>
          </w:p>
        </w:tc>
      </w:tr>
      <w:tr>
        <w:tc>
          <w:tcPr>
            <w:tcW w:type="dxa" w:w="2880"/>
          </w:tcPr>
          <w:p>
            <w:r>
              <w:t>Voltage Regulator</w:t>
            </w:r>
          </w:p>
        </w:tc>
        <w:tc>
          <w:tcPr>
            <w:tcW w:type="dxa" w:w="2880"/>
          </w:tcPr>
          <w:p>
            <w:r>
              <w:t>AMS1117-3.3 or HT7333</w:t>
            </w:r>
          </w:p>
        </w:tc>
        <w:tc>
          <w:tcPr>
            <w:tcW w:type="dxa" w:w="2880"/>
          </w:tcPr>
          <w:p>
            <w:r>
              <w:t>Steps down voltage to 3.3V for ESP32 and logic</w:t>
            </w:r>
          </w:p>
        </w:tc>
      </w:tr>
      <w:tr>
        <w:tc>
          <w:tcPr>
            <w:tcW w:type="dxa" w:w="2880"/>
          </w:tcPr>
          <w:p>
            <w:r>
              <w:t>Resistors</w:t>
            </w:r>
          </w:p>
        </w:tc>
        <w:tc>
          <w:tcPr>
            <w:tcW w:type="dxa" w:w="2880"/>
          </w:tcPr>
          <w:p>
            <w:r>
              <w:t>Various (100–10k Ohm)</w:t>
            </w:r>
          </w:p>
        </w:tc>
        <w:tc>
          <w:tcPr>
            <w:tcW w:type="dxa" w:w="2880"/>
          </w:tcPr>
          <w:p>
            <w:r>
              <w:t>Used for LEDs, buttons, pull-ups</w:t>
            </w:r>
          </w:p>
        </w:tc>
      </w:tr>
      <w:tr>
        <w:tc>
          <w:tcPr>
            <w:tcW w:type="dxa" w:w="2880"/>
          </w:tcPr>
          <w:p>
            <w:r>
              <w:t>Capacitors</w:t>
            </w:r>
          </w:p>
        </w:tc>
        <w:tc>
          <w:tcPr>
            <w:tcW w:type="dxa" w:w="2880"/>
          </w:tcPr>
          <w:p>
            <w:r>
              <w:t>Various (0.1µF–10µF)</w:t>
            </w:r>
          </w:p>
        </w:tc>
        <w:tc>
          <w:tcPr>
            <w:tcW w:type="dxa" w:w="2880"/>
          </w:tcPr>
          <w:p>
            <w:r>
              <w:t>Used for filtering and voltage regulation</w:t>
            </w:r>
          </w:p>
        </w:tc>
      </w:tr>
      <w:tr>
        <w:tc>
          <w:tcPr>
            <w:tcW w:type="dxa" w:w="2880"/>
          </w:tcPr>
          <w:p>
            <w:r>
              <w:t>PCB Substrate</w:t>
            </w:r>
          </w:p>
        </w:tc>
        <w:tc>
          <w:tcPr>
            <w:tcW w:type="dxa" w:w="2880"/>
          </w:tcPr>
          <w:p>
            <w:r>
              <w:t>FR-4, 2-layer, 1.6mm, Black Solder Mask</w:t>
            </w:r>
          </w:p>
        </w:tc>
        <w:tc>
          <w:tcPr>
            <w:tcW w:type="dxa" w:w="2880"/>
          </w:tcPr>
          <w:p>
            <w:r>
              <w:t>Main circuit board platform</w:t>
            </w:r>
          </w:p>
        </w:tc>
      </w:tr>
      <w:tr>
        <w:tc>
          <w:tcPr>
            <w:tcW w:type="dxa" w:w="2880"/>
          </w:tcPr>
          <w:p>
            <w:r>
              <w:t>Connectors</w:t>
            </w:r>
          </w:p>
        </w:tc>
        <w:tc>
          <w:tcPr>
            <w:tcW w:type="dxa" w:w="2880"/>
          </w:tcPr>
          <w:p>
            <w:r>
              <w:t>JST 2-pin (for battery)</w:t>
            </w:r>
          </w:p>
        </w:tc>
        <w:tc>
          <w:tcPr>
            <w:tcW w:type="dxa" w:w="2880"/>
          </w:tcPr>
          <w:p>
            <w:r>
              <w:t>Battery connection point</w:t>
            </w:r>
          </w:p>
        </w:tc>
      </w:tr>
      <w:tr>
        <w:tc>
          <w:tcPr>
            <w:tcW w:type="dxa" w:w="2880"/>
          </w:tcPr>
          <w:p>
            <w:r>
              <w:t>Mounting</w:t>
            </w:r>
          </w:p>
        </w:tc>
        <w:tc>
          <w:tcPr>
            <w:tcW w:type="dxa" w:w="2880"/>
          </w:tcPr>
          <w:p>
            <w:r>
              <w:t>Screw holes / magnetic pad (optional)</w:t>
            </w:r>
          </w:p>
        </w:tc>
        <w:tc>
          <w:tcPr>
            <w:tcW w:type="dxa" w:w="2880"/>
          </w:tcPr>
          <w:p>
            <w:r>
              <w:t>Optional mechanical stability or magnetic back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